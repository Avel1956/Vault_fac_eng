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FF0A" w14:textId="00381DB5" w:rsidR="006876F2" w:rsidRDefault="00AB70CF">
      <w:pPr>
        <w:pStyle w:val="Title"/>
      </w:pPr>
      <w:r>
        <w:t>[</w:t>
      </w:r>
      <w:r w:rsidR="00AD3053">
        <w:t xml:space="preserve">Comité </w:t>
      </w:r>
      <w:r>
        <w:t>Misión 3 PAUA</w:t>
      </w:r>
      <w:r>
        <w:t>]</w:t>
      </w:r>
    </w:p>
    <w:p w14:paraId="6CEC198B" w14:textId="77777777" w:rsidR="006876F2" w:rsidRPr="00AD3053" w:rsidRDefault="00AB70CF">
      <w:pPr>
        <w:pStyle w:val="Heading1"/>
        <w:rPr>
          <w:lang w:val="es-ES"/>
        </w:rPr>
      </w:pPr>
      <w:r w:rsidRPr="00AD3053">
        <w:rPr>
          <w:lang w:val="es-ES"/>
        </w:rPr>
        <w:t>Acta de Reunión</w:t>
      </w:r>
    </w:p>
    <w:p w14:paraId="389CCD87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Fecha:</w:t>
      </w:r>
    </w:p>
    <w:p w14:paraId="72857A66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[Fecha de la reunión]</w:t>
      </w:r>
    </w:p>
    <w:p w14:paraId="05B58A67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Hora de Inicio:</w:t>
      </w:r>
    </w:p>
    <w:p w14:paraId="208B41E6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[Hora de inicio]</w:t>
      </w:r>
    </w:p>
    <w:p w14:paraId="196BDC0A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Hora de Finalización:</w:t>
      </w:r>
    </w:p>
    <w:p w14:paraId="59E52A0C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[Hora de finalización]</w:t>
      </w:r>
    </w:p>
    <w:p w14:paraId="478AF3F6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Lugar:</w:t>
      </w:r>
    </w:p>
    <w:p w14:paraId="38BE09E5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[Lugar de la reunión]</w:t>
      </w:r>
    </w:p>
    <w:p w14:paraId="6D8E74C0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Participantes:</w:t>
      </w:r>
    </w:p>
    <w:p w14:paraId="0D21CC6F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1. [Nombre del participante 1]</w:t>
      </w:r>
      <w:r w:rsidRPr="00AD3053">
        <w:rPr>
          <w:lang w:val="es-ES"/>
        </w:rPr>
        <w:br/>
        <w:t xml:space="preserve">2. [Nombre del </w:t>
      </w:r>
      <w:r w:rsidRPr="00AD3053">
        <w:rPr>
          <w:lang w:val="es-ES"/>
        </w:rPr>
        <w:t>participante 2]</w:t>
      </w:r>
      <w:r w:rsidRPr="00AD3053">
        <w:rPr>
          <w:lang w:val="es-ES"/>
        </w:rPr>
        <w:br/>
        <w:t>3. [Nombre del participante 3]</w:t>
      </w:r>
      <w:r w:rsidRPr="00AD3053">
        <w:rPr>
          <w:lang w:val="es-ES"/>
        </w:rPr>
        <w:br/>
        <w:t>...</w:t>
      </w:r>
    </w:p>
    <w:p w14:paraId="64AC7A57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Orden del Día:</w:t>
      </w:r>
    </w:p>
    <w:p w14:paraId="47DE4867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1. [Punto del día 1]</w:t>
      </w:r>
      <w:r w:rsidRPr="00AD3053">
        <w:rPr>
          <w:lang w:val="es-ES"/>
        </w:rPr>
        <w:br/>
        <w:t>2. [Punto del día 2]</w:t>
      </w:r>
      <w:r w:rsidRPr="00AD3053">
        <w:rPr>
          <w:lang w:val="es-ES"/>
        </w:rPr>
        <w:br/>
        <w:t>3. [Punto del día 3]</w:t>
      </w:r>
      <w:r w:rsidRPr="00AD3053">
        <w:rPr>
          <w:lang w:val="es-ES"/>
        </w:rPr>
        <w:br/>
        <w:t>...</w:t>
      </w:r>
    </w:p>
    <w:p w14:paraId="358C675E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Desarrollo:</w:t>
      </w:r>
    </w:p>
    <w:p w14:paraId="666653B8" w14:textId="77777777" w:rsidR="006876F2" w:rsidRPr="00AD3053" w:rsidRDefault="00AB70CF">
      <w:pPr>
        <w:pStyle w:val="Heading3"/>
        <w:rPr>
          <w:lang w:val="es-ES"/>
        </w:rPr>
      </w:pPr>
      <w:r w:rsidRPr="00AD3053">
        <w:rPr>
          <w:lang w:val="es-ES"/>
        </w:rPr>
        <w:t>[Punto del día 1]</w:t>
      </w:r>
    </w:p>
    <w:p w14:paraId="7EA69A20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- Resumen:</w:t>
      </w:r>
      <w:r w:rsidRPr="00AD3053">
        <w:rPr>
          <w:lang w:val="es-ES"/>
        </w:rPr>
        <w:br/>
        <w:t xml:space="preserve"> </w:t>
      </w:r>
      <w:proofErr w:type="gramStart"/>
      <w:r w:rsidRPr="00AD3053">
        <w:rPr>
          <w:lang w:val="es-ES"/>
        </w:rPr>
        <w:t xml:space="preserve">   [</w:t>
      </w:r>
      <w:proofErr w:type="gramEnd"/>
      <w:r w:rsidRPr="00AD3053">
        <w:rPr>
          <w:lang w:val="es-ES"/>
        </w:rPr>
        <w:t>Resumen del punto del día 1]</w:t>
      </w:r>
      <w:r w:rsidRPr="00AD3053">
        <w:rPr>
          <w:lang w:val="es-ES"/>
        </w:rPr>
        <w:br/>
        <w:t>- Acuerdos:</w:t>
      </w:r>
      <w:r w:rsidRPr="00AD3053">
        <w:rPr>
          <w:lang w:val="es-ES"/>
        </w:rPr>
        <w:br/>
        <w:t xml:space="preserve">    [Acuerdos tomados respecto al pu</w:t>
      </w:r>
      <w:r w:rsidRPr="00AD3053">
        <w:rPr>
          <w:lang w:val="es-ES"/>
        </w:rPr>
        <w:t>nto del día 1]</w:t>
      </w:r>
      <w:r w:rsidRPr="00AD3053">
        <w:rPr>
          <w:lang w:val="es-ES"/>
        </w:rPr>
        <w:br/>
        <w:t>- Responsables:</w:t>
      </w:r>
      <w:r w:rsidRPr="00AD3053">
        <w:rPr>
          <w:lang w:val="es-ES"/>
        </w:rPr>
        <w:br/>
        <w:t xml:space="preserve">    [Nombres de los responsables de los acuerdos del punto del día 1]</w:t>
      </w:r>
      <w:r w:rsidRPr="00AD3053">
        <w:rPr>
          <w:lang w:val="es-ES"/>
        </w:rPr>
        <w:br/>
        <w:t>- Fecha de Cumplimiento:</w:t>
      </w:r>
      <w:r w:rsidRPr="00AD3053">
        <w:rPr>
          <w:lang w:val="es-ES"/>
        </w:rPr>
        <w:br/>
        <w:t xml:space="preserve">    [Fecha límite para cumplir con los acuerdos del punto del día 1]</w:t>
      </w:r>
    </w:p>
    <w:p w14:paraId="5873A71F" w14:textId="77777777" w:rsidR="006876F2" w:rsidRPr="00AD3053" w:rsidRDefault="00AB70CF">
      <w:pPr>
        <w:pStyle w:val="Heading3"/>
        <w:rPr>
          <w:lang w:val="es-ES"/>
        </w:rPr>
      </w:pPr>
      <w:r w:rsidRPr="00AD3053">
        <w:rPr>
          <w:lang w:val="es-ES"/>
        </w:rPr>
        <w:t>[Punto del día 2]</w:t>
      </w:r>
    </w:p>
    <w:p w14:paraId="67DF46DF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- Resumen:</w:t>
      </w:r>
      <w:r w:rsidRPr="00AD3053">
        <w:rPr>
          <w:lang w:val="es-ES"/>
        </w:rPr>
        <w:br/>
        <w:t xml:space="preserve"> </w:t>
      </w:r>
      <w:proofErr w:type="gramStart"/>
      <w:r w:rsidRPr="00AD3053">
        <w:rPr>
          <w:lang w:val="es-ES"/>
        </w:rPr>
        <w:t xml:space="preserve">   [</w:t>
      </w:r>
      <w:proofErr w:type="gramEnd"/>
      <w:r w:rsidRPr="00AD3053">
        <w:rPr>
          <w:lang w:val="es-ES"/>
        </w:rPr>
        <w:t>Resumen del punto del día 2</w:t>
      </w:r>
      <w:r w:rsidRPr="00AD3053">
        <w:rPr>
          <w:lang w:val="es-ES"/>
        </w:rPr>
        <w:t>]</w:t>
      </w:r>
      <w:r w:rsidRPr="00AD3053">
        <w:rPr>
          <w:lang w:val="es-ES"/>
        </w:rPr>
        <w:br/>
        <w:t>- Acuerdos:</w:t>
      </w:r>
      <w:r w:rsidRPr="00AD3053">
        <w:rPr>
          <w:lang w:val="es-ES"/>
        </w:rPr>
        <w:br/>
        <w:t xml:space="preserve">    [Acuerdos tomados respecto al punto del día 2]</w:t>
      </w:r>
      <w:r w:rsidRPr="00AD3053">
        <w:rPr>
          <w:lang w:val="es-ES"/>
        </w:rPr>
        <w:br/>
      </w:r>
      <w:r w:rsidRPr="00AD3053">
        <w:rPr>
          <w:lang w:val="es-ES"/>
        </w:rPr>
        <w:lastRenderedPageBreak/>
        <w:t>- Responsables:</w:t>
      </w:r>
      <w:r w:rsidRPr="00AD3053">
        <w:rPr>
          <w:lang w:val="es-ES"/>
        </w:rPr>
        <w:br/>
        <w:t xml:space="preserve">    [Nombres de los responsables de los acuerdos del punto del día 2]</w:t>
      </w:r>
      <w:r w:rsidRPr="00AD3053">
        <w:rPr>
          <w:lang w:val="es-ES"/>
        </w:rPr>
        <w:br/>
        <w:t>- Fecha de Cumplimiento:</w:t>
      </w:r>
      <w:r w:rsidRPr="00AD3053">
        <w:rPr>
          <w:lang w:val="es-ES"/>
        </w:rPr>
        <w:br/>
        <w:t xml:space="preserve">    [Fecha límite para cumplir con los acuerdos del punto del día 2]</w:t>
      </w:r>
    </w:p>
    <w:p w14:paraId="7BAEC774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Observacion</w:t>
      </w:r>
      <w:r w:rsidRPr="00AD3053">
        <w:rPr>
          <w:lang w:val="es-ES"/>
        </w:rPr>
        <w:t>es:</w:t>
      </w:r>
    </w:p>
    <w:p w14:paraId="7B26A34D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[Notas adicionales, comentarios, o puntos que requieran seguimiento, discutidos durante la reunión.]</w:t>
      </w:r>
    </w:p>
    <w:p w14:paraId="1453AC0C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Fecha de la Próxima Reunión:</w:t>
      </w:r>
    </w:p>
    <w:p w14:paraId="68FC1190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[Fecha y hora de la próxima reunión]</w:t>
      </w:r>
    </w:p>
    <w:p w14:paraId="293AACE9" w14:textId="77777777" w:rsidR="006876F2" w:rsidRPr="00AD3053" w:rsidRDefault="00AB70CF">
      <w:pPr>
        <w:pStyle w:val="Heading2"/>
        <w:rPr>
          <w:lang w:val="es-ES"/>
        </w:rPr>
      </w:pPr>
      <w:r w:rsidRPr="00AD3053">
        <w:rPr>
          <w:lang w:val="es-ES"/>
        </w:rPr>
        <w:t>Firmas:</w:t>
      </w:r>
    </w:p>
    <w:p w14:paraId="4B083A30" w14:textId="77777777" w:rsidR="006876F2" w:rsidRPr="00AD3053" w:rsidRDefault="00AB70CF">
      <w:pPr>
        <w:rPr>
          <w:lang w:val="es-ES"/>
        </w:rPr>
      </w:pPr>
      <w:r w:rsidRPr="00AD3053">
        <w:rPr>
          <w:lang w:val="es-ES"/>
        </w:rPr>
        <w:t>[Nombre del participante 1] __________________________</w:t>
      </w:r>
      <w:r w:rsidRPr="00AD3053">
        <w:rPr>
          <w:lang w:val="es-ES"/>
        </w:rPr>
        <w:br/>
        <w:t>[Nombre del participan</w:t>
      </w:r>
      <w:r w:rsidRPr="00AD3053">
        <w:rPr>
          <w:lang w:val="es-ES"/>
        </w:rPr>
        <w:t>te 2] __________________________</w:t>
      </w:r>
      <w:r w:rsidRPr="00AD3053">
        <w:rPr>
          <w:lang w:val="es-ES"/>
        </w:rPr>
        <w:br/>
        <w:t>[Nombre del participante 3] __________________________</w:t>
      </w:r>
      <w:r w:rsidRPr="00AD3053">
        <w:rPr>
          <w:lang w:val="es-ES"/>
        </w:rPr>
        <w:br/>
        <w:t>...</w:t>
      </w:r>
    </w:p>
    <w:sectPr w:rsidR="006876F2" w:rsidRPr="00AD30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985494">
    <w:abstractNumId w:val="8"/>
  </w:num>
  <w:num w:numId="2" w16cid:durableId="1459832205">
    <w:abstractNumId w:val="6"/>
  </w:num>
  <w:num w:numId="3" w16cid:durableId="1032532170">
    <w:abstractNumId w:val="5"/>
  </w:num>
  <w:num w:numId="4" w16cid:durableId="1086220611">
    <w:abstractNumId w:val="4"/>
  </w:num>
  <w:num w:numId="5" w16cid:durableId="1875194952">
    <w:abstractNumId w:val="7"/>
  </w:num>
  <w:num w:numId="6" w16cid:durableId="1369183532">
    <w:abstractNumId w:val="3"/>
  </w:num>
  <w:num w:numId="7" w16cid:durableId="803885431">
    <w:abstractNumId w:val="2"/>
  </w:num>
  <w:num w:numId="8" w16cid:durableId="1151944219">
    <w:abstractNumId w:val="1"/>
  </w:num>
  <w:num w:numId="9" w16cid:durableId="74337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6F2"/>
    <w:rsid w:val="00AA1D8D"/>
    <w:rsid w:val="00AB70CF"/>
    <w:rsid w:val="00AD305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BA4B99-F2EC-431D-A980-F9C1869F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53"/>
  </w:style>
  <w:style w:type="paragraph" w:styleId="Heading1">
    <w:name w:val="heading 1"/>
    <w:basedOn w:val="Normal"/>
    <w:next w:val="Normal"/>
    <w:link w:val="Heading1Char"/>
    <w:uiPriority w:val="9"/>
    <w:qFormat/>
    <w:rsid w:val="00AD30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5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05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5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5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5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AD30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305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305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3053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305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05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5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5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305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D3053"/>
    <w:rPr>
      <w:rFonts w:asciiTheme="majorHAnsi" w:eastAsiaTheme="majorEastAsia" w:hAnsiTheme="majorHAnsi" w:cstheme="majorBidi"/>
      <w:sz w:val="25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5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5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5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5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5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5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053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D3053"/>
    <w:rPr>
      <w:b/>
      <w:bCs/>
    </w:rPr>
  </w:style>
  <w:style w:type="character" w:styleId="Emphasis">
    <w:name w:val="Emphasis"/>
    <w:basedOn w:val="DefaultParagraphFont"/>
    <w:uiPriority w:val="20"/>
    <w:qFormat/>
    <w:rsid w:val="00AD30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5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5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0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0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0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305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D305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05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Velez</cp:lastModifiedBy>
  <cp:revision>3</cp:revision>
  <dcterms:created xsi:type="dcterms:W3CDTF">2013-12-23T23:15:00Z</dcterms:created>
  <dcterms:modified xsi:type="dcterms:W3CDTF">2023-09-29T14:09:00Z</dcterms:modified>
  <cp:category/>
</cp:coreProperties>
</file>